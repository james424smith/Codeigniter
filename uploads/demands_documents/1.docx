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4F566F" w14:paraId="268B5A16" w14:textId="77777777">
        <w:tc>
          <w:tcPr>
            <w:tcW w:w="9576" w:type="dxa"/>
          </w:tcPr>
          <w:p w14:paraId="1A0E02BA" w14:textId="77777777" w:rsidR="004F566F" w:rsidRDefault="004F566F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D0679140C11E4052AC842F84FCB209CC"/>
        </w:placeholder>
        <w:docPartList>
          <w:docPartGallery w:val="Quick Parts"/>
          <w:docPartCategory w:val=" Resume Name"/>
        </w:docPartList>
      </w:sdtPr>
      <w:sdtEndPr/>
      <w:sdtContent>
        <w:p w14:paraId="4B0BC087" w14:textId="77777777" w:rsidR="004F566F" w:rsidRDefault="004F566F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5"/>
            <w:gridCol w:w="8999"/>
          </w:tblGrid>
          <w:tr w:rsidR="004F566F" w14:paraId="00FB69AB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1CE5E046" w14:textId="77777777" w:rsidR="004F566F" w:rsidRDefault="004F566F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39D9A01E" w14:textId="5C0016AB" w:rsidR="004F566F" w:rsidRDefault="00CD5B49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775B1660FB6644B6BE4E703B736C575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934492">
                      <w:t>Elie Kassis</w:t>
                    </w:r>
                  </w:sdtContent>
                </w:sdt>
              </w:p>
              <w:p w14:paraId="6CE06BB3" w14:textId="6B521EDD" w:rsidR="004F566F" w:rsidRPr="00934492" w:rsidRDefault="00D86C96">
                <w:pPr>
                  <w:pStyle w:val="AddressText"/>
                  <w:spacing w:line="240" w:lineRule="auto"/>
                  <w:rPr>
                    <w:b/>
                    <w:bCs/>
                  </w:rPr>
                </w:pPr>
                <w:r w:rsidRPr="00934492">
                  <w:rPr>
                    <w:b/>
                    <w:bCs/>
                  </w:rPr>
                  <w:t>LaSalle</w:t>
                </w:r>
                <w:r w:rsidRPr="00934492">
                  <w:rPr>
                    <w:b/>
                    <w:bCs/>
                  </w:rPr>
                  <w:t xml:space="preserve">, </w:t>
                </w:r>
                <w:r w:rsidRPr="00934492">
                  <w:rPr>
                    <w:b/>
                    <w:bCs/>
                  </w:rPr>
                  <w:t>Ontario</w:t>
                </w:r>
                <w:r w:rsidRPr="00934492">
                  <w:rPr>
                    <w:b/>
                    <w:bCs/>
                  </w:rPr>
                  <w:t>, Canada</w:t>
                </w:r>
              </w:p>
              <w:p w14:paraId="789092D5" w14:textId="3E1CDD27" w:rsidR="004F566F" w:rsidRPr="00934492" w:rsidRDefault="00CD5B49">
                <w:pPr>
                  <w:pStyle w:val="AddressText"/>
                  <w:spacing w:line="240" w:lineRule="auto"/>
                  <w:rPr>
                    <w:b/>
                    <w:bCs/>
                  </w:rPr>
                </w:pPr>
                <w:r w:rsidRPr="00934492">
                  <w:rPr>
                    <w:b/>
                    <w:bCs/>
                  </w:rPr>
                  <w:t xml:space="preserve">Phone: </w:t>
                </w:r>
                <w:r w:rsidR="00934492" w:rsidRPr="00934492">
                  <w:rPr>
                    <w:b/>
                    <w:bCs/>
                  </w:rPr>
                  <w:t>+12052027237</w:t>
                </w:r>
              </w:p>
              <w:p w14:paraId="5D5DE94B" w14:textId="4979F9F6" w:rsidR="004F566F" w:rsidRPr="00934492" w:rsidRDefault="00CD5B49">
                <w:pPr>
                  <w:pStyle w:val="AddressText"/>
                  <w:spacing w:line="240" w:lineRule="auto"/>
                  <w:rPr>
                    <w:b/>
                    <w:bCs/>
                  </w:rPr>
                </w:pPr>
                <w:r w:rsidRPr="00934492">
                  <w:rPr>
                    <w:b/>
                    <w:bCs/>
                  </w:rPr>
                  <w:t xml:space="preserve">E-mail: </w:t>
                </w:r>
                <w:r w:rsidR="00934492" w:rsidRPr="00934492">
                  <w:rPr>
                    <w:b/>
                    <w:bCs/>
                  </w:rPr>
                  <w:t>eliekassis.dev@gmail.com</w:t>
                </w:r>
              </w:p>
              <w:p w14:paraId="76CBBC15" w14:textId="77777777" w:rsidR="004F566F" w:rsidRDefault="00CD5B49">
                <w:pPr>
                  <w:pStyle w:val="AddressText"/>
                  <w:spacing w:line="240" w:lineRule="auto"/>
                  <w:rPr>
                    <w:sz w:val="24"/>
                  </w:rPr>
                </w:pPr>
                <w:r w:rsidRPr="00934492">
                  <w:rPr>
                    <w:b/>
                    <w:bCs/>
                  </w:rPr>
                  <w:t xml:space="preserve">Website: </w:t>
                </w:r>
                <w:sdt>
                  <w:sdtPr>
                    <w:rPr>
                      <w:b/>
                      <w:bCs/>
                    </w:rPr>
                    <w:id w:val="121446380"/>
                    <w:placeholder>
                      <w:docPart w:val="47135DF492394999BCC3E345B114D4DE"/>
                    </w:placeholder>
                    <w:temporary/>
                    <w:showingPlcHdr/>
                  </w:sdtPr>
                  <w:sdtEndPr/>
                  <w:sdtContent>
                    <w:r w:rsidRPr="00934492">
                      <w:rPr>
                        <w:b/>
                        <w:bCs/>
                      </w:rPr>
                      <w:t>[Type your website]</w:t>
                    </w:r>
                  </w:sdtContent>
                </w:sdt>
              </w:p>
            </w:tc>
          </w:tr>
        </w:tbl>
        <w:p w14:paraId="4811784C" w14:textId="77777777" w:rsidR="004F566F" w:rsidRDefault="00CD5B49">
          <w:pPr>
            <w:pStyle w:val="NoSpacing"/>
          </w:pPr>
        </w:p>
      </w:sdtContent>
    </w:sdt>
    <w:p w14:paraId="6140D7C5" w14:textId="77777777" w:rsidR="004F566F" w:rsidRDefault="004F566F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4F566F" w14:paraId="5825C46F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0FA295E8" w14:textId="77777777" w:rsidR="004F566F" w:rsidRDefault="004F566F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B5DA9FD" w14:textId="77777777" w:rsidR="004F566F" w:rsidRPr="00934492" w:rsidRDefault="00CD5B49">
            <w:pPr>
              <w:pStyle w:val="Section"/>
            </w:pPr>
            <w:r w:rsidRPr="00934492">
              <w:t>Objectives</w:t>
            </w:r>
          </w:p>
          <w:sdt>
            <w:sdtPr>
              <w:id w:val="462946188"/>
              <w:placeholder>
                <w:docPart w:val="97B64897148B4DE49B9E1ECB70FE4C8B"/>
              </w:placeholder>
              <w:temporary/>
              <w:showingPlcHdr/>
            </w:sdtPr>
            <w:sdtEndPr/>
            <w:sdtContent>
              <w:p w14:paraId="034F3E68" w14:textId="77777777" w:rsidR="004F566F" w:rsidRDefault="00CD5B49">
                <w:pPr>
                  <w:pStyle w:val="SubsectionText"/>
                </w:pPr>
                <w:r>
                  <w:t>[Type the objectives]</w:t>
                </w:r>
              </w:p>
            </w:sdtContent>
          </w:sdt>
          <w:p w14:paraId="1219DA0D" w14:textId="77777777" w:rsidR="004F566F" w:rsidRDefault="00CD5B49">
            <w:pPr>
              <w:pStyle w:val="Section"/>
            </w:pPr>
            <w:r>
              <w:t>Education</w:t>
            </w:r>
          </w:p>
          <w:p w14:paraId="04CED608" w14:textId="77777777" w:rsidR="004F566F" w:rsidRDefault="00CD5B49">
            <w:pPr>
              <w:pStyle w:val="Subsection"/>
              <w:spacing w:after="0"/>
              <w:rPr>
                <w:b w:val="0"/>
              </w:rPr>
            </w:pPr>
            <w:sdt>
              <w:sdtPr>
                <w:id w:val="255317580"/>
                <w:placeholder>
                  <w:docPart w:val="67048668C5BC45FE8843EFB8561DA20F"/>
                </w:placeholder>
                <w:temporary/>
                <w:showingPlcHdr/>
              </w:sdtPr>
              <w:sdtEndPr/>
              <w:sdtContent>
                <w:r>
                  <w:t>[Type the degree]</w:t>
                </w:r>
              </w:sdtContent>
            </w:sdt>
            <w:r>
              <w:rPr>
                <w:b w:val="0"/>
              </w:rPr>
              <w:t xml:space="preserve"> (</w:t>
            </w:r>
            <w:sdt>
              <w:sdtPr>
                <w:rPr>
                  <w:b w:val="0"/>
                </w:rPr>
                <w:id w:val="255317588"/>
                <w:placeholder>
                  <w:docPart w:val="84DD763E143B49C2946FA9B047A2B9FC"/>
                </w:placeholder>
                <w:temporary/>
                <w:showingPlcHdr/>
              </w:sdtPr>
              <w:sdtEndPr/>
              <w:sdtContent>
                <w:r>
                  <w:rPr>
                    <w:b w:val="0"/>
                  </w:rPr>
                  <w:t>[Type the completion date]</w:t>
                </w:r>
              </w:sdtContent>
            </w:sdt>
            <w:r>
              <w:rPr>
                <w:b w:val="0"/>
              </w:rPr>
              <w:t>)</w:t>
            </w:r>
          </w:p>
          <w:sdt>
            <w:sdtPr>
              <w:id w:val="255317428"/>
              <w:placeholder>
                <w:docPart w:val="6F1AF2DD69674ABDA6C67EF1708C5FC1"/>
              </w:placeholder>
              <w:temporary/>
              <w:showingPlcHdr/>
            </w:sdtPr>
            <w:sdtEndPr/>
            <w:sdtContent>
              <w:p w14:paraId="0DF5A8F5" w14:textId="77777777" w:rsidR="004F566F" w:rsidRDefault="00CD5B49">
                <w:pPr>
                  <w:pStyle w:val="ListBullet"/>
                  <w:numPr>
                    <w:ilvl w:val="0"/>
                    <w:numId w:val="1"/>
                  </w:numPr>
                  <w:spacing w:after="0" w:line="240" w:lineRule="auto"/>
                </w:pPr>
                <w:r>
                  <w:t>[Type list of accomplishments]</w:t>
                </w:r>
              </w:p>
            </w:sdtContent>
          </w:sdt>
          <w:p w14:paraId="245F6D63" w14:textId="77777777" w:rsidR="004F566F" w:rsidRDefault="004F566F">
            <w:pPr>
              <w:spacing w:after="0" w:line="240" w:lineRule="auto"/>
            </w:pPr>
          </w:p>
          <w:p w14:paraId="7BF43325" w14:textId="77777777" w:rsidR="004F566F" w:rsidRDefault="00CD5B49">
            <w:pPr>
              <w:pStyle w:val="Section"/>
              <w:spacing w:after="0"/>
            </w:pPr>
            <w:r>
              <w:t>Experience</w:t>
            </w:r>
          </w:p>
          <w:p w14:paraId="625B1DE2" w14:textId="77777777" w:rsidR="004F566F" w:rsidRDefault="00CD5B49">
            <w:pPr>
              <w:pStyle w:val="Subsection"/>
              <w:spacing w:after="0"/>
              <w:rPr>
                <w:rStyle w:val="SubsectionDateChar"/>
              </w:rPr>
            </w:pPr>
            <w:sdt>
              <w:sdtPr>
                <w:rPr>
                  <w:rStyle w:val="SubsectionDateChar"/>
                  <w:b/>
                  <w:bCs/>
                </w:rPr>
                <w:id w:val="255317603"/>
                <w:placeholder>
                  <w:docPart w:val="74E838B8CD634E4482006E3228E175B8"/>
                </w:placeholder>
                <w:temporary/>
                <w:showingPlcHdr/>
              </w:sdtPr>
              <w:sdtEndPr>
                <w:rPr>
                  <w:rStyle w:val="SubsectionDateChar"/>
                </w:rPr>
              </w:sdtEndPr>
              <w:sdtContent>
                <w:r>
                  <w:rPr>
                    <w:rStyle w:val="SubsectionDateChar"/>
                    <w:b/>
                    <w:bCs/>
                  </w:rPr>
                  <w:t>[Type the job title]</w:t>
                </w:r>
              </w:sdtContent>
            </w:sdt>
            <w:r>
              <w:rPr>
                <w:rStyle w:val="SubsectionDateChar"/>
              </w:rPr>
              <w:t xml:space="preserve"> (</w:t>
            </w:r>
            <w:sdt>
              <w:sdtPr>
                <w:rPr>
                  <w:rStyle w:val="SubsectionDateChar"/>
                </w:rPr>
                <w:id w:val="20739090"/>
                <w:placeholder>
                  <w:docPart w:val="972BD61A8B9847958A253D97798B36A6"/>
                </w:placeholder>
                <w:temporary/>
                <w:showingPlcHdr/>
                <w:text/>
              </w:sdtPr>
              <w:sdtEndPr>
                <w:rPr>
                  <w:rStyle w:val="SubsectionDateChar"/>
                </w:rPr>
              </w:sdtEndPr>
              <w:sdtContent>
                <w:r>
                  <w:rPr>
                    <w:rStyle w:val="SubsectionDateChar"/>
                  </w:rPr>
                  <w:t>[Type the start date]</w:t>
                </w:r>
              </w:sdtContent>
            </w:sdt>
            <w:r>
              <w:rPr>
                <w:rStyle w:val="SubsectionDateChar"/>
              </w:rPr>
              <w:t xml:space="preserve"> –</w:t>
            </w:r>
            <w:sdt>
              <w:sdtPr>
                <w:rPr>
                  <w:rStyle w:val="SubsectionDateChar"/>
                </w:rPr>
                <w:id w:val="255317619"/>
                <w:placeholder>
                  <w:docPart w:val="5466FDB24411472E9E49DEF5AC394D98"/>
                </w:placeholder>
                <w:temporary/>
                <w:showingPlcHdr/>
                <w:text/>
              </w:sdtPr>
              <w:sdtEndPr>
                <w:rPr>
                  <w:rStyle w:val="SubsectionDateChar"/>
                </w:rPr>
              </w:sdtEndPr>
              <w:sdtContent>
                <w:r>
                  <w:rPr>
                    <w:rStyle w:val="SubsectionDateChar"/>
                  </w:rPr>
                  <w:t>[Type the end date]</w:t>
                </w:r>
              </w:sdtContent>
            </w:sdt>
            <w:r>
              <w:rPr>
                <w:rStyle w:val="SubsectionDateChar"/>
              </w:rPr>
              <w:t>)</w:t>
            </w:r>
          </w:p>
          <w:p w14:paraId="5C96424A" w14:textId="77777777" w:rsidR="004F566F" w:rsidRDefault="00CD5B49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326177524"/>
                <w:placeholder>
                  <w:docPart w:val="8C3E3326D65948F98F2282C13720641C"/>
                </w:placeholder>
                <w:showingPlcHdr/>
              </w:sdtPr>
              <w:sdtEndPr>
                <w:rPr>
                  <w:rStyle w:val="SubsectionDateChar"/>
                </w:rPr>
              </w:sdtEndPr>
              <w:sdtContent>
                <w:r>
                  <w:rPr>
                    <w:rStyle w:val="SubsectionDateChar"/>
                  </w:rPr>
                  <w:t>[Type the company name]</w:t>
                </w:r>
              </w:sdtContent>
            </w:sdt>
            <w:r>
              <w:t xml:space="preserve"> </w:t>
            </w:r>
            <w:r>
              <w:rPr>
                <w:rStyle w:val="SubsectionDateChar"/>
              </w:rPr>
              <w:t>(</w:t>
            </w:r>
            <w:sdt>
              <w:sdtPr>
                <w:rPr>
                  <w:rStyle w:val="SubsectionDateChar"/>
                </w:rPr>
                <w:id w:val="326177538"/>
                <w:placeholder>
                  <w:docPart w:val="8D2E4DC087874CD9A5DAB86F9BF67254"/>
                </w:placeholder>
                <w:temporary/>
                <w:showingPlcHdr/>
              </w:sdtPr>
              <w:sdtEndPr>
                <w:rPr>
                  <w:rStyle w:val="SubsectionDateChar"/>
                </w:rPr>
              </w:sdtEndPr>
              <w:sdtContent>
                <w:r>
                  <w:rPr>
                    <w:rStyle w:val="SubsectionDateChar"/>
                  </w:rPr>
                  <w:t>[Type the company address]</w:t>
                </w:r>
              </w:sdtContent>
            </w:sdt>
            <w:r>
              <w:rPr>
                <w:rStyle w:val="SubsectionDateChar"/>
              </w:rPr>
              <w:t>)</w:t>
            </w:r>
          </w:p>
          <w:sdt>
            <w:sdtPr>
              <w:id w:val="255317442"/>
              <w:placeholder>
                <w:docPart w:val="A882EEF99A6D493185FB0165D3864DA1"/>
              </w:placeholder>
              <w:temporary/>
              <w:showingPlcHdr/>
              <w:text/>
            </w:sdtPr>
            <w:sdtEndPr/>
            <w:sdtContent>
              <w:p w14:paraId="0B79ECE6" w14:textId="77777777" w:rsidR="004F566F" w:rsidRDefault="00CD5B49">
                <w:pPr>
                  <w:pStyle w:val="SubsectionText"/>
                </w:pPr>
                <w:r>
                  <w:t>[Type job responsibilities]</w:t>
                </w:r>
              </w:p>
            </w:sdtContent>
          </w:sdt>
          <w:p w14:paraId="5F81E920" w14:textId="77777777" w:rsidR="004F566F" w:rsidRDefault="00CD5B49">
            <w:pPr>
              <w:pStyle w:val="Section"/>
            </w:pPr>
            <w:r>
              <w:t>Skills</w:t>
            </w:r>
          </w:p>
          <w:sdt>
            <w:sdtPr>
              <w:id w:val="25325252"/>
              <w:placeholder>
                <w:docPart w:val="9DE3FCE514C04FF9A7EE88A73FD64DCB"/>
              </w:placeholder>
              <w:temporary/>
              <w:showingPlcHdr/>
            </w:sdtPr>
            <w:sdtEndPr/>
            <w:sdtContent>
              <w:p w14:paraId="15D96BF6" w14:textId="77777777" w:rsidR="004F566F" w:rsidRDefault="00CD5B49">
                <w:pPr>
                  <w:pStyle w:val="ListBullet"/>
                </w:pPr>
                <w:r>
                  <w:t>[Type list of skills]</w:t>
                </w:r>
              </w:p>
            </w:sdtContent>
          </w:sdt>
          <w:p w14:paraId="510F6F18" w14:textId="77777777" w:rsidR="004F566F" w:rsidRDefault="004F566F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F566F" w14:paraId="28E808CB" w14:textId="77777777">
        <w:trPr>
          <w:trHeight w:val="576"/>
        </w:trPr>
        <w:tc>
          <w:tcPr>
            <w:tcW w:w="9576" w:type="dxa"/>
          </w:tcPr>
          <w:p w14:paraId="3BEDB290" w14:textId="77777777" w:rsidR="004F566F" w:rsidRDefault="004F566F">
            <w:pPr>
              <w:spacing w:after="0" w:line="240" w:lineRule="auto"/>
            </w:pPr>
          </w:p>
        </w:tc>
      </w:tr>
    </w:tbl>
    <w:p w14:paraId="68A61C59" w14:textId="77777777" w:rsidR="004F566F" w:rsidRDefault="004F566F"/>
    <w:p w14:paraId="479A82E9" w14:textId="77777777" w:rsidR="004F566F" w:rsidRDefault="004F566F"/>
    <w:sectPr w:rsidR="004F566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FAD32" w14:textId="77777777" w:rsidR="00CD5B49" w:rsidRDefault="00CD5B49">
      <w:pPr>
        <w:spacing w:after="0" w:line="240" w:lineRule="auto"/>
      </w:pPr>
      <w:r>
        <w:separator/>
      </w:r>
    </w:p>
  </w:endnote>
  <w:endnote w:type="continuationSeparator" w:id="0">
    <w:p w14:paraId="6D1EEC59" w14:textId="77777777" w:rsidR="00CD5B49" w:rsidRDefault="00CD5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49CF4" w14:textId="77777777" w:rsidR="004F566F" w:rsidRDefault="00CD5B49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placeholder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18D1A" w14:textId="77777777" w:rsidR="004F566F" w:rsidRDefault="00CD5B49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BE1B2" w14:textId="77777777" w:rsidR="00CD5B49" w:rsidRDefault="00CD5B49">
      <w:pPr>
        <w:spacing w:after="0" w:line="240" w:lineRule="auto"/>
      </w:pPr>
      <w:r>
        <w:separator/>
      </w:r>
    </w:p>
  </w:footnote>
  <w:footnote w:type="continuationSeparator" w:id="0">
    <w:p w14:paraId="63596E04" w14:textId="77777777" w:rsidR="00CD5B49" w:rsidRDefault="00CD5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A81C8" w14:textId="0088B6E9" w:rsidR="004F566F" w:rsidRDefault="00CD5B49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34492">
          <w:t>Elie Kassis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09844" w14:textId="667652C2" w:rsidR="004F566F" w:rsidRDefault="00CD5B49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34492">
          <w:t>Elie Kassis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DateAndTime/>
  <w:hideGrammaticalErrors/>
  <w:proofState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96"/>
    <w:rsid w:val="004F566F"/>
    <w:rsid w:val="00934492"/>
    <w:rsid w:val="00CD5B49"/>
    <w:rsid w:val="00D8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5987"/>
  <w15:docId w15:val="{A13517A1-935C-46A8-8D5A-378A61F5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679140C11E4052AC842F84FCB20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4A1D5-BB76-4B26-9260-1DF8F045055B}"/>
      </w:docPartPr>
      <w:docPartBody>
        <w:p w:rsidR="00000000" w:rsidRDefault="005D6FED">
          <w:pPr>
            <w:pStyle w:val="D0679140C11E4052AC842F84FCB209C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775B1660FB6644B6BE4E703B736C5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70CC5-5954-46BB-9B28-84B04A576D0E}"/>
      </w:docPartPr>
      <w:docPartBody>
        <w:p w:rsidR="00000000" w:rsidRDefault="005D6FED">
          <w:pPr>
            <w:pStyle w:val="775B1660FB6644B6BE4E703B736C5750"/>
          </w:pPr>
          <w:r>
            <w:t>[Type your name]</w:t>
          </w:r>
        </w:p>
      </w:docPartBody>
    </w:docPart>
    <w:docPart>
      <w:docPartPr>
        <w:name w:val="47135DF492394999BCC3E345B114D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2C54B-ABA6-48D4-93B1-EDB9B999BFA3}"/>
      </w:docPartPr>
      <w:docPartBody>
        <w:p w:rsidR="00000000" w:rsidRDefault="005D6FED">
          <w:pPr>
            <w:pStyle w:val="47135DF492394999BCC3E345B114D4DE"/>
          </w:pPr>
          <w:r>
            <w:t>[Type your website]</w:t>
          </w:r>
        </w:p>
      </w:docPartBody>
    </w:docPart>
    <w:docPart>
      <w:docPartPr>
        <w:name w:val="97B64897148B4DE49B9E1ECB70FE4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7FC15-2FDF-49B2-91DF-FA7773AB0576}"/>
      </w:docPartPr>
      <w:docPartBody>
        <w:p w:rsidR="00000000" w:rsidRDefault="005D6FED">
          <w:pPr>
            <w:pStyle w:val="97B64897148B4DE49B9E1ECB70FE4C8B"/>
          </w:pPr>
          <w:r>
            <w:rPr>
              <w:rStyle w:val="PlaceholderText"/>
              <w:color w:val="auto"/>
            </w:rPr>
            <w:t>[Type the objectives]</w:t>
          </w:r>
        </w:p>
      </w:docPartBody>
    </w:docPart>
    <w:docPart>
      <w:docPartPr>
        <w:name w:val="67048668C5BC45FE8843EFB8561DA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4DAD1-6DC7-400B-A637-672C8A230A79}"/>
      </w:docPartPr>
      <w:docPartBody>
        <w:p w:rsidR="00000000" w:rsidRDefault="005D6FED">
          <w:pPr>
            <w:pStyle w:val="67048668C5BC45FE8843EFB8561DA20F"/>
          </w:pPr>
          <w:r>
            <w:t>[Type the degree]</w:t>
          </w:r>
        </w:p>
      </w:docPartBody>
    </w:docPart>
    <w:docPart>
      <w:docPartPr>
        <w:name w:val="84DD763E143B49C2946FA9B047A2B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A7A47-05DC-4823-A019-8F70DB0F4691}"/>
      </w:docPartPr>
      <w:docPartBody>
        <w:p w:rsidR="00000000" w:rsidRDefault="005D6FED">
          <w:pPr>
            <w:pStyle w:val="84DD763E143B49C2946FA9B047A2B9FC"/>
          </w:pPr>
          <w:r>
            <w:rPr>
              <w:rStyle w:val="SubsectionDateChar"/>
            </w:rPr>
            <w:t>[Type the completion date]</w:t>
          </w:r>
        </w:p>
      </w:docPartBody>
    </w:docPart>
    <w:docPart>
      <w:docPartPr>
        <w:name w:val="6F1AF2DD69674ABDA6C67EF1708C5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DB226-2CCB-44B6-B301-99C4495D8CD2}"/>
      </w:docPartPr>
      <w:docPartBody>
        <w:p w:rsidR="00000000" w:rsidRDefault="005D6FED">
          <w:pPr>
            <w:pStyle w:val="6F1AF2DD69674ABDA6C67EF1708C5FC1"/>
          </w:pPr>
          <w:r>
            <w:t>[Type list of accomplishments]</w:t>
          </w:r>
        </w:p>
      </w:docPartBody>
    </w:docPart>
    <w:docPart>
      <w:docPartPr>
        <w:name w:val="74E838B8CD634E4482006E3228E17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A5C38-F473-48BA-8952-0BEC260D7870}"/>
      </w:docPartPr>
      <w:docPartBody>
        <w:p w:rsidR="00000000" w:rsidRDefault="005D6FED">
          <w:pPr>
            <w:pStyle w:val="74E838B8CD634E4482006E3228E175B8"/>
          </w:pPr>
          <w:r>
            <w:t>[Type the job title]</w:t>
          </w:r>
        </w:p>
      </w:docPartBody>
    </w:docPart>
    <w:docPart>
      <w:docPartPr>
        <w:name w:val="972BD61A8B9847958A253D97798B3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14DAD-BCF0-4B79-B413-64A04EAFC60D}"/>
      </w:docPartPr>
      <w:docPartBody>
        <w:p w:rsidR="00000000" w:rsidRDefault="005D6FED">
          <w:pPr>
            <w:pStyle w:val="972BD61A8B9847958A253D97798B36A6"/>
          </w:pPr>
          <w:r>
            <w:rPr>
              <w:rStyle w:val="SubsectionDateChar"/>
            </w:rPr>
            <w:t>[Type the start date]</w:t>
          </w:r>
        </w:p>
      </w:docPartBody>
    </w:docPart>
    <w:docPart>
      <w:docPartPr>
        <w:name w:val="5466FDB24411472E9E49DEF5AC394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91F44-6747-4DF7-8B1E-35AE8EF25E82}"/>
      </w:docPartPr>
      <w:docPartBody>
        <w:p w:rsidR="00000000" w:rsidRDefault="005D6FED">
          <w:pPr>
            <w:pStyle w:val="5466FDB24411472E9E49DEF5AC394D98"/>
          </w:pPr>
          <w:r>
            <w:rPr>
              <w:rStyle w:val="SubsectionDateChar"/>
            </w:rPr>
            <w:t>[Type the end date]</w:t>
          </w:r>
        </w:p>
      </w:docPartBody>
    </w:docPart>
    <w:docPart>
      <w:docPartPr>
        <w:name w:val="8C3E3326D65948F98F2282C137206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278F6-86B9-4D55-925E-59C9E062F0D9}"/>
      </w:docPartPr>
      <w:docPartBody>
        <w:p w:rsidR="00000000" w:rsidRDefault="005D6FED">
          <w:pPr>
            <w:pStyle w:val="8C3E3326D65948F98F2282C13720641C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8D2E4DC087874CD9A5DAB86F9BF67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27720-03C7-4509-833B-C5257EB7594A}"/>
      </w:docPartPr>
      <w:docPartBody>
        <w:p w:rsidR="00000000" w:rsidRDefault="005D6FED">
          <w:pPr>
            <w:pStyle w:val="8D2E4DC087874CD9A5DAB86F9BF67254"/>
          </w:pPr>
          <w:r>
            <w:rPr>
              <w:rStyle w:val="SubsectionDateChar"/>
            </w:rPr>
            <w:t xml:space="preserve">[Type the </w:t>
          </w:r>
          <w:r>
            <w:rPr>
              <w:rStyle w:val="SubsectionDateChar"/>
            </w:rPr>
            <w:t>company address]</w:t>
          </w:r>
        </w:p>
      </w:docPartBody>
    </w:docPart>
    <w:docPart>
      <w:docPartPr>
        <w:name w:val="A882EEF99A6D493185FB0165D3864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B508C-C006-43B7-ADBA-90351612DC2B}"/>
      </w:docPartPr>
      <w:docPartBody>
        <w:p w:rsidR="00000000" w:rsidRDefault="005D6FED">
          <w:pPr>
            <w:pStyle w:val="A882EEF99A6D493185FB0165D3864DA1"/>
          </w:pPr>
          <w:r>
            <w:t>[Type job responsibilities]</w:t>
          </w:r>
        </w:p>
      </w:docPartBody>
    </w:docPart>
    <w:docPart>
      <w:docPartPr>
        <w:name w:val="9DE3FCE514C04FF9A7EE88A73FD64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C2D1A-7874-4AB7-9DBF-983CF3707B3E}"/>
      </w:docPartPr>
      <w:docPartBody>
        <w:p w:rsidR="00000000" w:rsidRDefault="005D6FED">
          <w:pPr>
            <w:pStyle w:val="9DE3FCE514C04FF9A7EE88A73FD64DCB"/>
          </w:pPr>
          <w:r>
            <w:t>[Type list of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ED"/>
    <w:rsid w:val="005D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D0679140C11E4052AC842F84FCB209CC">
    <w:name w:val="D0679140C11E4052AC842F84FCB209CC"/>
  </w:style>
  <w:style w:type="paragraph" w:customStyle="1" w:styleId="775B1660FB6644B6BE4E703B736C5750">
    <w:name w:val="775B1660FB6644B6BE4E703B736C5750"/>
  </w:style>
  <w:style w:type="paragraph" w:customStyle="1" w:styleId="2501CBA7E4FB47778BAD70566D2545DE">
    <w:name w:val="2501CBA7E4FB47778BAD70566D2545DE"/>
  </w:style>
  <w:style w:type="paragraph" w:customStyle="1" w:styleId="F9C90D0875FA4F43B0FD83319C5B0841">
    <w:name w:val="F9C90D0875FA4F43B0FD83319C5B0841"/>
  </w:style>
  <w:style w:type="paragraph" w:customStyle="1" w:styleId="1B773C85DB214428A88B4B283FF0310B">
    <w:name w:val="1B773C85DB214428A88B4B283FF0310B"/>
  </w:style>
  <w:style w:type="paragraph" w:customStyle="1" w:styleId="47135DF492394999BCC3E345B114D4DE">
    <w:name w:val="47135DF492394999BCC3E345B114D4DE"/>
  </w:style>
  <w:style w:type="paragraph" w:customStyle="1" w:styleId="97B64897148B4DE49B9E1ECB70FE4C8B">
    <w:name w:val="97B64897148B4DE49B9E1ECB70FE4C8B"/>
  </w:style>
  <w:style w:type="paragraph" w:customStyle="1" w:styleId="67048668C5BC45FE8843EFB8561DA20F">
    <w:name w:val="67048668C5BC45FE8843EFB8561DA20F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paragraph" w:customStyle="1" w:styleId="84DD763E143B49C2946FA9B047A2B9FC">
    <w:name w:val="84DD763E143B49C2946FA9B047A2B9FC"/>
  </w:style>
  <w:style w:type="paragraph" w:customStyle="1" w:styleId="6F1AF2DD69674ABDA6C67EF1708C5FC1">
    <w:name w:val="6F1AF2DD69674ABDA6C67EF1708C5FC1"/>
  </w:style>
  <w:style w:type="paragraph" w:customStyle="1" w:styleId="74E838B8CD634E4482006E3228E175B8">
    <w:name w:val="74E838B8CD634E4482006E3228E175B8"/>
  </w:style>
  <w:style w:type="paragraph" w:customStyle="1" w:styleId="972BD61A8B9847958A253D97798B36A6">
    <w:name w:val="972BD61A8B9847958A253D97798B36A6"/>
  </w:style>
  <w:style w:type="paragraph" w:customStyle="1" w:styleId="5466FDB24411472E9E49DEF5AC394D98">
    <w:name w:val="5466FDB24411472E9E49DEF5AC394D98"/>
  </w:style>
  <w:style w:type="paragraph" w:customStyle="1" w:styleId="8C3E3326D65948F98F2282C13720641C">
    <w:name w:val="8C3E3326D65948F98F2282C13720641C"/>
  </w:style>
  <w:style w:type="paragraph" w:customStyle="1" w:styleId="8D2E4DC087874CD9A5DAB86F9BF67254">
    <w:name w:val="8D2E4DC087874CD9A5DAB86F9BF67254"/>
  </w:style>
  <w:style w:type="paragraph" w:customStyle="1" w:styleId="A882EEF99A6D493185FB0165D3864DA1">
    <w:name w:val="A882EEF99A6D493185FB0165D3864DA1"/>
  </w:style>
  <w:style w:type="paragraph" w:customStyle="1" w:styleId="9DE3FCE514C04FF9A7EE88A73FD64DCB">
    <w:name w:val="9DE3FCE514C04FF9A7EE88A73FD64D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1</cp:lastModifiedBy>
  <cp:revision>2</cp:revision>
  <dcterms:created xsi:type="dcterms:W3CDTF">2020-08-27T04:15:00Z</dcterms:created>
  <dcterms:modified xsi:type="dcterms:W3CDTF">2020-08-27T04:19:00Z</dcterms:modified>
</cp:coreProperties>
</file>